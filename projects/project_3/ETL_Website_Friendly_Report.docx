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ETL Pipeline for Rental Apartments - AWS Implementation</w:t>
      </w:r>
    </w:p>
    <w:p>
      <w:pPr>
        <w:pStyle w:val="Heading2"/>
      </w:pPr>
      <w:r>
        <w:t>Overview</w:t>
      </w:r>
    </w:p>
    <w:p>
      <w:r>
        <w:t>This document explains how to implement an ETL pipeline for processing rental apartment data using AWS Glue, Redshift, and Step Functions.</w:t>
      </w:r>
    </w:p>
    <w:p>
      <w:pPr>
        <w:pStyle w:val="Heading2"/>
      </w:pPr>
      <w:r>
        <w:t>Architecture</w:t>
      </w:r>
    </w:p>
    <w:p>
      <w:r>
        <w:drawing>
          <wp:inline xmlns:a="http://schemas.openxmlformats.org/drawingml/2006/main" xmlns:pic="http://schemas.openxmlformats.org/drawingml/2006/picture">
            <wp:extent cx="5486400" cy="199314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tl_dataprocessing_of_rental_apartments_using_glue_redshift_stepfunction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31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ETL pipeline consists of data extraction, transformation, ingestion, and orchestration.</w:t>
      </w:r>
    </w:p>
    <w:p>
      <w:pPr>
        <w:pStyle w:val="Heading2"/>
      </w:pPr>
      <w:r>
        <w:t>ETL Process</w:t>
      </w:r>
    </w:p>
    <w:p>
      <w:r>
        <w:t>1. **Extract:** Data is pulled from AWS Aurora (MySQL) and stored in Amazon S3.</w:t>
        <w:br/>
        <w:t>2. **Transform:** AWS Glue jobs process and clean the data.</w:t>
        <w:br/>
        <w:t>3. **Load:** The transformed data is ingested into Amazon Redshift.</w:t>
        <w:br/>
        <w:t>4. **Orchestration:** AWS Step Functions manage workflow execution.</w:t>
      </w:r>
    </w:p>
    <w:p>
      <w:r>
        <w:drawing>
          <wp:inline xmlns:a="http://schemas.openxmlformats.org/drawingml/2006/main" xmlns:pic="http://schemas.openxmlformats.org/drawingml/2006/picture">
            <wp:extent cx="5486400" cy="22473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tl_dataprocessing_of_rental_apartments_using_glue_redshift_stepfunctions_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7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Key AWS Services Used</w:t>
      </w:r>
    </w:p>
    <w:p>
      <w:r>
        <w:t>- **Amazon S3**: Cloud storage for raw and processed data.</w:t>
        <w:br/>
        <w:t>- **AWS Glue**: ETL service using Python-based processing.</w:t>
        <w:br/>
        <w:t>- **Amazon Redshift**: Data warehouse for analytics.</w:t>
        <w:br/>
        <w:t>- **AWS Step Functions**: Workflow automation and execution.</w:t>
        <w:br/>
      </w:r>
    </w:p>
    <w:p>
      <w:pPr>
        <w:pStyle w:val="Heading2"/>
      </w:pPr>
      <w:r>
        <w:t>Benefits of the ETL Pipeline</w:t>
      </w:r>
    </w:p>
    <w:p>
      <w:r>
        <w:t>✅ Scalable data processing</w:t>
        <w:br/>
        <w:t>✅ Cost-efficient cloud-native ETL</w:t>
        <w:br/>
        <w:t>✅ Automated workflow with Step Functions</w:t>
        <w:br/>
        <w:t>✅ Advanced analytics with Redshift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