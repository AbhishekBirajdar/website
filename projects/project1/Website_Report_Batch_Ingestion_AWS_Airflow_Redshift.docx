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Batch Data Processing Using Airflow &amp; Redshift</w:t>
      </w:r>
    </w:p>
    <w:p>
      <w:pPr>
        <w:pStyle w:val="Heading1"/>
      </w:pPr>
      <w:r>
        <w:t>Project Overview</w:t>
      </w:r>
    </w:p>
    <w:p>
      <w:r>
        <w:t>This project processes music streaming data using AWS services. Data is ingested from Amazon S3, transformed using Python and Apache Airflow, and stored in Amazon Redshift for analytics.</w:t>
      </w:r>
    </w:p>
    <w:p>
      <w:pPr>
        <w:pStyle w:val="Heading1"/>
      </w:pPr>
      <w:r>
        <w:t>Architecture</w:t>
      </w:r>
    </w:p>
    <w:p>
      <w:r>
        <w:t>The solution follows this architecture:</w:t>
      </w:r>
    </w:p>
    <w:p>
      <w:r>
        <w:drawing>
          <wp:inline xmlns:a="http://schemas.openxmlformats.org/drawingml/2006/main" xmlns:pic="http://schemas.openxmlformats.org/drawingml/2006/picture">
            <wp:extent cx="4572000" cy="1653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ch_ingestion_orchestration_AWS_airflow_redshif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3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Data Pipeline Steps</w:t>
      </w:r>
    </w:p>
    <w:p>
      <w:r>
        <w:t>1. **Ingest Data**: Fetch CSV files from S3.</w:t>
        <w:br/>
        <w:t>2. **Validate Data**: Ensure required columns exist.</w:t>
        <w:br/>
        <w:t>3. **Transform Data**: Compute music streaming KPIs.</w:t>
        <w:br/>
        <w:t>4. **Load to Redshift**: Store transformed data.</w:t>
        <w:br/>
        <w:t>5. **Archive Processed Files**: Move files post-processing.</w:t>
      </w:r>
    </w:p>
    <w:p>
      <w:pPr>
        <w:pStyle w:val="Heading1"/>
      </w:pPr>
      <w:r>
        <w:t>Workflow</w:t>
      </w:r>
    </w:p>
    <w:p>
      <w:r>
        <w:drawing>
          <wp:inline xmlns:a="http://schemas.openxmlformats.org/drawingml/2006/main" xmlns:pic="http://schemas.openxmlformats.org/drawingml/2006/picture">
            <wp:extent cx="4572000" cy="14096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ch_ingestion_orchestration_AWS_airflow_redshif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Tools &amp; Technologies</w:t>
      </w:r>
    </w:p>
    <w:p>
      <w:r>
        <w:t>- **Amazon S3**: Data storage.</w:t>
        <w:br/>
        <w:t>- **Apache Airflow**: Orchestration.</w:t>
        <w:br/>
        <w:t>- **Python &amp; Pandas**: Data transformation.</w:t>
        <w:br/>
        <w:t>- **Amazon Redshift**: Data warehouse.</w:t>
      </w:r>
    </w:p>
    <w:p>
      <w:pPr>
        <w:pStyle w:val="Heading1"/>
      </w:pPr>
      <w:r>
        <w:t>Conclusion</w:t>
      </w:r>
    </w:p>
    <w:p>
      <w:r>
        <w:t>The implementation of Airflow and Redshift streamlines data processing for music analytics. Future improvements could include real-time processing and predictive analytics.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