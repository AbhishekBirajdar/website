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Event-Driven Data Processing for Taxi Services</w:t>
      </w:r>
    </w:p>
    <w:p>
      <w:pPr>
        <w:pStyle w:val="Heading2"/>
      </w:pPr>
      <w:r>
        <w:t>Overview</w:t>
      </w:r>
    </w:p>
    <w:p>
      <w:r>
        <w:t>This solution provides a robust event-driven data processing system for managing taxi trips. Using AWS services like Kinesis, Lambda, and DynamoDB, the system ensures real-time data processing and analytics.</w:t>
      </w:r>
    </w:p>
    <w:p>
      <w:pPr>
        <w:pStyle w:val="Heading2"/>
      </w:pPr>
      <w:r>
        <w:t>Key Features</w:t>
      </w:r>
    </w:p>
    <w:p>
      <w:r>
        <w:t>✔️ Real-time trip tracking</w:t>
        <w:br/>
        <w:t>✔️ Scalable and cost-efficient serverless architecture</w:t>
        <w:br/>
        <w:t>✔️ Seamless integration with AWS services</w:t>
        <w:br/>
        <w:t>✔️ Instant analytics and reporting</w:t>
        <w:br/>
      </w:r>
    </w:p>
    <w:p>
      <w:pPr>
        <w:pStyle w:val="Heading2"/>
      </w:pPr>
      <w:r>
        <w:t>How It Works</w:t>
      </w:r>
    </w:p>
    <w:p>
      <w:r>
        <w:t>1. **Trip Start:** Data is captured and written to Kinesis.</w:t>
        <w:br/>
        <w:t>2. **Trip End:** Additional details are sent to a second stream.</w:t>
        <w:br/>
        <w:t>3. **Lambda Functions:** Process and store data in DynamoDB.</w:t>
        <w:br/>
        <w:t>4. **Data Processing:** AWS Glue aggregates and transforms data.</w:t>
        <w:br/>
        <w:t>5. **Analytics:** Data is stored in S3 for analysis.</w:t>
      </w:r>
    </w:p>
    <w:p>
      <w:r>
        <w:t>System Architecture:</w:t>
      </w:r>
    </w:p>
    <w:p>
      <w:r>
        <w:drawing>
          <wp:inline xmlns:a="http://schemas.openxmlformats.org/drawingml/2006/main" xmlns:pic="http://schemas.openxmlformats.org/drawingml/2006/picture">
            <wp:extent cx="5486400" cy="277135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vent_driven_data_processing_using_kinesis_lambda_dynamodb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7135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Implementation Guide</w:t>
      </w:r>
    </w:p>
    <w:p>
      <w:r>
        <w:t>**Step 1:** Set up Kinesis Data Streams.</w:t>
        <w:br/>
        <w:t>**Step 2:** Deploy AWS Lambda functions.</w:t>
        <w:br/>
        <w:t>**Step 3:** Configure DynamoDB for trip storage.</w:t>
        <w:br/>
        <w:t>**Step 4:** Set up AWS Glue for data aggregation.</w:t>
      </w:r>
    </w:p>
    <w:p>
      <w:pPr>
        <w:pStyle w:val="Heading2"/>
      </w:pPr>
      <w:r>
        <w:t>Get Started Today!</w:t>
      </w:r>
    </w:p>
    <w:p>
      <w:r>
        <w:t>Ready to enhance your taxi service with real-time data processing? Implement this AWS-powered solution and streamline trip management effortlessly!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