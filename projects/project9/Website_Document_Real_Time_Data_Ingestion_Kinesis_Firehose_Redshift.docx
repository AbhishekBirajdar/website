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Data Ingestion for E-Commerce Analytics</w:t>
      </w:r>
    </w:p>
    <w:p>
      <w:pPr>
        <w:pStyle w:val="Heading1"/>
      </w:pPr>
      <w:r>
        <w:t>What is Real-Time Data Processing?</w:t>
      </w:r>
    </w:p>
    <w:p>
      <w:r>
        <w:t>E-commerce businesses generate huge amounts of user data every second. Tracking user clicks, views, and interactions in **real-time** helps improve customer experience and optimize sales strategies. Our system ensures seamless ingestion of real-time clickstream data into a data warehouse for instant analysis.</w:t>
      </w:r>
    </w:p>
    <w:p>
      <w:pPr>
        <w:pStyle w:val="Heading1"/>
      </w:pPr>
      <w:r>
        <w:t>How Our System Works</w:t>
      </w:r>
    </w:p>
    <w:p>
      <w:r>
        <w:t>Our advanced real-time data ingestion system follows these steps:</w:t>
      </w:r>
    </w:p>
    <w:p>
      <w:r>
        <w:t>✅ Captures user actions (clicks, views, purchases) instantly.</w:t>
      </w:r>
    </w:p>
    <w:p>
      <w:r>
        <w:t>✅ Processes and categorizes the data on the fly.</w:t>
      </w:r>
    </w:p>
    <w:p>
      <w:r>
        <w:t>✅ Stores the data securely in Amazon Redshift and S3 for reporting and analysis.</w:t>
      </w:r>
    </w:p>
    <w:p>
      <w:r>
        <w:t>✅ Enables real-time business insights for better decision-making.</w:t>
      </w:r>
    </w:p>
    <w:p>
      <w:r>
        <w:drawing>
          <wp:inline xmlns:a="http://schemas.openxmlformats.org/drawingml/2006/main" xmlns:pic="http://schemas.openxmlformats.org/drawingml/2006/picture">
            <wp:extent cx="5486400" cy="1399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_time_data_ingestion_using_kinesis_firehose_redshif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Why Choose Our Solution?</w:t>
      </w:r>
    </w:p>
    <w:p>
      <w:r>
        <w:t>🚀 **Real-Time Analytics** – Gain instant insights from user activity.</w:t>
      </w:r>
    </w:p>
    <w:p>
      <w:r>
        <w:t>🔒 **Secure &amp; Scalable** – Built on AWS for high security and scalability.</w:t>
      </w:r>
    </w:p>
    <w:p>
      <w:r>
        <w:t>📊 **Enhanced Customer Experience** – Understand user behavior and improve engagement.</w:t>
      </w:r>
    </w:p>
    <w:p>
      <w:r>
        <w:t>💡 **Business Optimization** – Identify trends and boost revenue with data-driven decisions.</w:t>
      </w:r>
    </w:p>
    <w:p>
      <w:pPr>
        <w:pStyle w:val="Heading1"/>
      </w:pPr>
      <w:r>
        <w:t>Start Optimizing Your Business with Real-Time Insights!</w:t>
      </w:r>
    </w:p>
    <w:p>
      <w:r>
        <w:t>🔹 Contact us today to implement this powerful real-time analytics solution and stay ahead of the competition.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